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12-Week MVP Build Structure (App-Only)</w:t>
      </w:r>
    </w:p>
    <w:p>
      <w:pPr>
        <w:pStyle w:val="Heading1"/>
      </w:pPr>
      <w:r>
        <w:t>Phase 1 — Foundation (Weeks 1–3)</w:t>
      </w:r>
    </w:p>
    <w:p>
      <w:pPr>
        <w:pStyle w:val="Heading2"/>
      </w:pPr>
      <w:r>
        <w:t>Week 1 – Setup &amp; Planning</w:t>
      </w:r>
    </w:p>
    <w:p>
      <w:pPr>
        <w:pStyle w:val="ListBullet"/>
      </w:pPr>
      <w:r>
        <w:t>Define system architecture (frontend, backend, database, AI layer).</w:t>
      </w:r>
    </w:p>
    <w:p>
      <w:pPr>
        <w:pStyle w:val="ListBullet"/>
      </w:pPr>
      <w:r>
        <w:t>Pick stack (e.g., React + Node.js + Python/Flask/FastAPI + PostgreSQL).</w:t>
      </w:r>
    </w:p>
    <w:p>
      <w:pPr>
        <w:pStyle w:val="ListBullet"/>
      </w:pPr>
      <w:r>
        <w:t>Set up version control (GitHub/GitLab).</w:t>
      </w:r>
    </w:p>
    <w:p>
      <w:pPr>
        <w:pStyle w:val="ListBullet"/>
      </w:pPr>
      <w:r>
        <w:t>Setup cloud hosting (AWS, GCP, or Azure).</w:t>
      </w:r>
    </w:p>
    <w:p>
      <w:pPr>
        <w:pStyle w:val="Heading2"/>
      </w:pPr>
      <w:r>
        <w:t>Week 2 – Basic Frontend &amp; Backend</w:t>
      </w:r>
    </w:p>
    <w:p>
      <w:pPr>
        <w:pStyle w:val="ListBullet"/>
      </w:pPr>
      <w:r>
        <w:t>Build login/signup (email or Google auth).</w:t>
      </w:r>
    </w:p>
    <w:p>
      <w:pPr>
        <w:pStyle w:val="ListBullet"/>
      </w:pPr>
      <w:r>
        <w:t>Basic dashboard UI skeleton (no real data yet).</w:t>
      </w:r>
    </w:p>
    <w:p>
      <w:pPr>
        <w:pStyle w:val="ListBullet"/>
      </w:pPr>
      <w:r>
        <w:t>Backend routes for authentication &amp; user management.</w:t>
      </w:r>
    </w:p>
    <w:p>
      <w:pPr>
        <w:pStyle w:val="Heading2"/>
      </w:pPr>
      <w:r>
        <w:t>Week 3 – Database &amp; API Framework</w:t>
      </w:r>
    </w:p>
    <w:p>
      <w:pPr>
        <w:pStyle w:val="ListBullet"/>
      </w:pPr>
      <w:r>
        <w:t>Setup database schema: users, trends, campaign suggestions.</w:t>
      </w:r>
    </w:p>
    <w:p>
      <w:pPr>
        <w:pStyle w:val="ListBullet"/>
      </w:pPr>
      <w:r>
        <w:t>Connect backend to database.</w:t>
      </w:r>
    </w:p>
    <w:p>
      <w:pPr>
        <w:pStyle w:val="ListBullet"/>
      </w:pPr>
      <w:r>
        <w:t>Create API endpoints (placeholder trend data).</w:t>
      </w:r>
    </w:p>
    <w:p>
      <w:pPr>
        <w:pStyle w:val="Heading1"/>
      </w:pPr>
      <w:r>
        <w:t>Phase 2 — Core Features (Weeks 4–7)</w:t>
      </w:r>
    </w:p>
    <w:p>
      <w:pPr>
        <w:pStyle w:val="Heading2"/>
      </w:pPr>
      <w:r>
        <w:t>Week 4 – Data Scraping (Trend Sources)</w:t>
      </w:r>
    </w:p>
    <w:p>
      <w:pPr>
        <w:pStyle w:val="ListBullet"/>
      </w:pPr>
      <w:r>
        <w:t>Implement data scraping from TikTok, Instagram, Twitter/X, YouTube, Google Trends.</w:t>
      </w:r>
    </w:p>
    <w:p>
      <w:pPr>
        <w:pStyle w:val="ListBullet"/>
      </w:pPr>
      <w:r>
        <w:t>Store scraped data in database.</w:t>
      </w:r>
    </w:p>
    <w:p>
      <w:pPr>
        <w:pStyle w:val="ListBullet"/>
      </w:pPr>
      <w:r>
        <w:t>Build cron jobs for scheduled scraping.</w:t>
      </w:r>
    </w:p>
    <w:p>
      <w:pPr>
        <w:pStyle w:val="Heading2"/>
      </w:pPr>
      <w:r>
        <w:t>Week 5 – Trend Detection Engine (AI Core v1)</w:t>
      </w:r>
    </w:p>
    <w:p>
      <w:pPr>
        <w:pStyle w:val="ListBullet"/>
      </w:pPr>
      <w:r>
        <w:t>Clean/normalize scraped data.</w:t>
      </w:r>
    </w:p>
    <w:p>
      <w:pPr>
        <w:pStyle w:val="ListBullet"/>
      </w:pPr>
      <w:r>
        <w:t>Implement ranking logic (e.g., engagement rate, velocity of growth).</w:t>
      </w:r>
    </w:p>
    <w:p>
      <w:pPr>
        <w:pStyle w:val="ListBullet"/>
      </w:pPr>
      <w:r>
        <w:t>AI model (basic LLM) to label/classify trends (music, fashion, tech, memes, etc.).</w:t>
      </w:r>
    </w:p>
    <w:p>
      <w:pPr>
        <w:pStyle w:val="Heading2"/>
      </w:pPr>
      <w:r>
        <w:t>Week 6 – Campaign Generator (Text-Only)</w:t>
      </w:r>
    </w:p>
    <w:p>
      <w:pPr>
        <w:pStyle w:val="ListBullet"/>
      </w:pPr>
      <w:r>
        <w:t>AI generates campaign suggestions (captions, post ideas).</w:t>
      </w:r>
    </w:p>
    <w:p>
      <w:pPr>
        <w:pStyle w:val="ListBullet"/>
      </w:pPr>
      <w:r>
        <w:t>Store suggestions in database, link them to specific trends.</w:t>
      </w:r>
    </w:p>
    <w:p>
      <w:pPr>
        <w:pStyle w:val="ListBullet"/>
      </w:pPr>
      <w:r>
        <w:t>Display suggestions in dashboard.</w:t>
      </w:r>
    </w:p>
    <w:p>
      <w:pPr>
        <w:pStyle w:val="Heading2"/>
      </w:pPr>
      <w:r>
        <w:t>Week 7 – Simple Client Portal (Frontend Integration)</w:t>
      </w:r>
    </w:p>
    <w:p>
      <w:pPr>
        <w:pStyle w:val="ListBullet"/>
      </w:pPr>
      <w:r>
        <w:t>“Trending Now” page → ranked list of live trends.</w:t>
      </w:r>
    </w:p>
    <w:p>
      <w:pPr>
        <w:pStyle w:val="ListBullet"/>
      </w:pPr>
      <w:r>
        <w:t>“Your Campaign Ideas” page → AI text suggestions shown per trend.</w:t>
      </w:r>
    </w:p>
    <w:p>
      <w:pPr>
        <w:pStyle w:val="ListBullet"/>
      </w:pPr>
      <w:r>
        <w:t>Basic search/filter functionality.</w:t>
      </w:r>
    </w:p>
    <w:p>
      <w:pPr>
        <w:pStyle w:val="Heading1"/>
      </w:pPr>
      <w:r>
        <w:t>Phase 3 — Enhancements (Weeks 8–10)</w:t>
      </w:r>
    </w:p>
    <w:p>
      <w:pPr>
        <w:pStyle w:val="Heading2"/>
      </w:pPr>
      <w:r>
        <w:t>Week 8 – Creative Asset Generator (Optional MVP Add-On)</w:t>
      </w:r>
    </w:p>
    <w:p>
      <w:pPr>
        <w:pStyle w:val="ListBullet"/>
      </w:pPr>
      <w:r>
        <w:t>AI generates basic images/videos/memes with templates.</w:t>
      </w:r>
    </w:p>
    <w:p>
      <w:pPr>
        <w:pStyle w:val="ListBullet"/>
      </w:pPr>
      <w:r>
        <w:t>Start with static image templates (e.g., Canva-like auto-fill).</w:t>
      </w:r>
    </w:p>
    <w:p>
      <w:pPr>
        <w:pStyle w:val="Heading2"/>
      </w:pPr>
      <w:r>
        <w:t>Week 9 – UI/UX Improvements</w:t>
      </w:r>
    </w:p>
    <w:p>
      <w:pPr>
        <w:pStyle w:val="ListBullet"/>
      </w:pPr>
      <w:r>
        <w:t>Polish dashboard with charts/graphs (trend growth visualization).</w:t>
      </w:r>
    </w:p>
    <w:p>
      <w:pPr>
        <w:pStyle w:val="ListBullet"/>
      </w:pPr>
      <w:r>
        <w:t>Improve navigation and responsiveness.</w:t>
      </w:r>
    </w:p>
    <w:p>
      <w:pPr>
        <w:pStyle w:val="ListBullet"/>
      </w:pPr>
      <w:r>
        <w:t>Add loading states/error handling.</w:t>
      </w:r>
    </w:p>
    <w:p>
      <w:pPr>
        <w:pStyle w:val="Heading2"/>
      </w:pPr>
      <w:r>
        <w:t>Week 10 – Notifications &amp; Reports</w:t>
      </w:r>
    </w:p>
    <w:p>
      <w:pPr>
        <w:pStyle w:val="ListBullet"/>
      </w:pPr>
      <w:r>
        <w:t>Daily/weekly trend digest email.</w:t>
      </w:r>
    </w:p>
    <w:p>
      <w:pPr>
        <w:pStyle w:val="ListBullet"/>
      </w:pPr>
      <w:r>
        <w:t>Option for push notifications (if you add mobile later).</w:t>
      </w:r>
    </w:p>
    <w:p>
      <w:pPr>
        <w:pStyle w:val="Heading1"/>
      </w:pPr>
      <w:r>
        <w:t>Phase 4 — Testing &amp; Launch (Weeks 11–12)</w:t>
      </w:r>
    </w:p>
    <w:p>
      <w:pPr>
        <w:pStyle w:val="Heading2"/>
      </w:pPr>
      <w:r>
        <w:t>Week 11 – Internal Testing</w:t>
      </w:r>
    </w:p>
    <w:p>
      <w:pPr>
        <w:pStyle w:val="ListBullet"/>
      </w:pPr>
      <w:r>
        <w:t>Debug scraping (ensure continuous data flow).</w:t>
      </w:r>
    </w:p>
    <w:p>
      <w:pPr>
        <w:pStyle w:val="ListBullet"/>
      </w:pPr>
      <w:r>
        <w:t>Test AI model accuracy (does it surface real trends?).</w:t>
      </w:r>
    </w:p>
    <w:p>
      <w:pPr>
        <w:pStyle w:val="ListBullet"/>
      </w:pPr>
      <w:r>
        <w:t>End-to-end test (signup → see trends → see suggestions).</w:t>
      </w:r>
    </w:p>
    <w:p>
      <w:pPr>
        <w:pStyle w:val="Heading2"/>
      </w:pPr>
      <w:r>
        <w:t>Week 12 – Beta Launch</w:t>
      </w:r>
    </w:p>
    <w:p>
      <w:pPr>
        <w:pStyle w:val="ListBullet"/>
      </w:pPr>
      <w:r>
        <w:t>Deploy app to cloud hosting.</w:t>
      </w:r>
    </w:p>
    <w:p>
      <w:pPr>
        <w:pStyle w:val="ListBullet"/>
      </w:pPr>
      <w:r>
        <w:t>Onboard 3–5 beta users.</w:t>
      </w:r>
    </w:p>
    <w:p>
      <w:pPr>
        <w:pStyle w:val="ListBullet"/>
      </w:pPr>
      <w:r>
        <w:t>Collect feedback and note feature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